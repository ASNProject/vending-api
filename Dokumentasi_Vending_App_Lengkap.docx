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23C" w:rsidRDefault="00000000">
      <w:pPr>
        <w:pStyle w:val="Title"/>
      </w:pPr>
      <w:r>
        <w:t>📘 Dokumentasi API Vending App</w:t>
      </w:r>
    </w:p>
    <w:p w:rsidR="0032123C" w:rsidRDefault="00000000">
      <w:r>
        <w:t>Dokumen ini berisi penjelasan sederhana mengenai cara menggunakan API Vending App. Bahasa dibuat sesederhana mungkin agar mudah dipahami, bahkan oleh orang awam yang tidak terbiasa dengan istilah teknis API.</w:t>
      </w:r>
    </w:p>
    <w:p w:rsidR="0032123C" w:rsidRDefault="00000000">
      <w:pPr>
        <w:pStyle w:val="Heading1"/>
      </w:pPr>
      <w:r>
        <w:t xml:space="preserve">1. Devices </w:t>
      </w:r>
    </w:p>
    <w:p w:rsidR="0032123C" w:rsidRDefault="00000000">
      <w:r>
        <w:t>Bagian ini digunakan untuk mengatur data mesin penjual dan barang yang tersedia di dalamnya.</w:t>
      </w:r>
    </w:p>
    <w:p w:rsidR="0032123C" w:rsidRDefault="00000000">
      <w:pPr>
        <w:pStyle w:val="Heading2"/>
      </w:pPr>
      <w:r>
        <w:t>1.1 Melihat Semua Device</w:t>
      </w:r>
    </w:p>
    <w:p w:rsidR="0032123C" w:rsidRDefault="00000000">
      <w:r>
        <w:t>Alamat: GET /api/devices</w:t>
      </w:r>
    </w:p>
    <w:p w:rsidR="0032123C" w:rsidRDefault="00000000">
      <w:r>
        <w:t>Fungsi: Menampilkan daftar semua mesin beserta barang di dalamnya.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"Device item limits retrieved successfully",</w:t>
      </w:r>
      <w:r>
        <w:br/>
        <w:t xml:space="preserve">  "data": [</w:t>
      </w:r>
      <w:r>
        <w:br/>
        <w:t xml:space="preserve">    {</w:t>
      </w:r>
      <w:r>
        <w:br/>
        <w:t xml:space="preserve">      "device": "device001",</w:t>
      </w:r>
      <w:r>
        <w:br/>
        <w:t xml:space="preserve">      "items": [</w:t>
      </w:r>
      <w:r>
        <w:br/>
        <w:t xml:space="preserve">        { "item": { "id": 1, "name": "Air Mineral" }, "limit": 10 },</w:t>
      </w:r>
      <w:r>
        <w:br/>
        <w:t xml:space="preserve">        { "item": { "id": 2, "name": "Coca Cola" }, "limit": 5 }</w:t>
      </w:r>
      <w:r>
        <w:br/>
        <w:t xml:space="preserve">      ]</w:t>
      </w:r>
      <w:r>
        <w:br/>
        <w:t xml:space="preserve">    }</w:t>
      </w:r>
      <w:r>
        <w:br/>
        <w:t xml:space="preserve">  ]</w:t>
      </w:r>
      <w:r>
        <w:br/>
        <w:t>}</w:t>
      </w:r>
      <w:r>
        <w:br/>
      </w:r>
    </w:p>
    <w:p w:rsidR="0032123C" w:rsidRDefault="00000000">
      <w:pPr>
        <w:pStyle w:val="Heading2"/>
      </w:pPr>
      <w:r>
        <w:t>1.2 Melihat Device Berdasarkan Nama</w:t>
      </w:r>
    </w:p>
    <w:p w:rsidR="0032123C" w:rsidRDefault="00000000">
      <w:r>
        <w:t>Alamat: GET /api/devices?device=A</w:t>
      </w:r>
    </w:p>
    <w:p w:rsidR="0032123C" w:rsidRDefault="00000000">
      <w:r>
        <w:t>Fungsi: Menampilkan data barang hanya untuk mesin dengan nama tertentu.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</w:r>
      <w:r>
        <w:lastRenderedPageBreak/>
        <w:t xml:space="preserve">  "message": "Device item limits retrieved successfully",</w:t>
      </w:r>
      <w:r>
        <w:br/>
        <w:t xml:space="preserve">  "data": {</w:t>
      </w:r>
      <w:r>
        <w:br/>
        <w:t xml:space="preserve">    "device": "A",</w:t>
      </w:r>
      <w:r>
        <w:br/>
        <w:t xml:space="preserve">    "items": [</w:t>
      </w:r>
      <w:r>
        <w:br/>
        <w:t xml:space="preserve">      { "item": { "id": 1, "name": "Air Mineral" }, "limit": 10 }</w:t>
      </w:r>
      <w:r>
        <w:br/>
        <w:t xml:space="preserve">    ]</w:t>
      </w:r>
      <w:r>
        <w:br/>
        <w:t xml:space="preserve">  }</w:t>
      </w:r>
      <w:r>
        <w:br/>
        <w:t>}</w:t>
      </w:r>
      <w:r>
        <w:br/>
      </w:r>
    </w:p>
    <w:p w:rsidR="0032123C" w:rsidRDefault="00000000">
      <w:pPr>
        <w:pStyle w:val="Heading2"/>
      </w:pPr>
      <w:r>
        <w:t>1.3 Membuat Device Baru</w:t>
      </w:r>
    </w:p>
    <w:p w:rsidR="0032123C" w:rsidRDefault="00000000">
      <w:r>
        <w:t>Alamat: POST /api/devices</w:t>
      </w:r>
    </w:p>
    <w:p w:rsidR="0032123C" w:rsidRDefault="00000000">
      <w:r>
        <w:t>Isi Data (contoh): { 'device': 'B', 'items': [ { 'item_id': 1, 'limit': 20 } ] }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"Device item limits created successfully",</w:t>
      </w:r>
      <w:r>
        <w:br/>
        <w:t xml:space="preserve">  "data": {</w:t>
      </w:r>
      <w:r>
        <w:br/>
        <w:t xml:space="preserve">    "device": "B",</w:t>
      </w:r>
      <w:r>
        <w:br/>
        <w:t xml:space="preserve">    "items": [</w:t>
      </w:r>
      <w:r>
        <w:br/>
        <w:t xml:space="preserve">      { "item": { "id": 1, "name": "Air Mineral" }, "limit": 20 }</w:t>
      </w:r>
      <w:r>
        <w:br/>
        <w:t xml:space="preserve">    ]</w:t>
      </w:r>
      <w:r>
        <w:br/>
        <w:t xml:space="preserve">  }</w:t>
      </w:r>
      <w:r>
        <w:br/>
        <w:t>}</w:t>
      </w:r>
      <w:r>
        <w:br/>
      </w:r>
    </w:p>
    <w:p w:rsidR="0032123C" w:rsidRDefault="00000000">
      <w:pPr>
        <w:pStyle w:val="Heading2"/>
      </w:pPr>
      <w:r>
        <w:t>1.4 Mengubah Limit Barang pada Device</w:t>
      </w:r>
    </w:p>
    <w:p w:rsidR="0032123C" w:rsidRDefault="00000000">
      <w:r>
        <w:t>Alamat: PUT /api/devices/{device}</w:t>
      </w:r>
    </w:p>
    <w:p w:rsidR="0032123C" w:rsidRDefault="00000000">
      <w:r>
        <w:t>Isi Data (contoh): { 'item_id': 1, 'limit': 100 }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"Device item updated successfully",</w:t>
      </w:r>
      <w:r>
        <w:br/>
        <w:t xml:space="preserve">  "data": { "id": 5, "device": "device001", "item_id": 1, "limit": 100 }</w:t>
      </w:r>
      <w:r>
        <w:br/>
        <w:t>}</w:t>
      </w:r>
      <w:r>
        <w:br/>
      </w:r>
    </w:p>
    <w:p w:rsidR="0032123C" w:rsidRDefault="00000000">
      <w:pPr>
        <w:pStyle w:val="Heading1"/>
      </w:pPr>
      <w:r>
        <w:lastRenderedPageBreak/>
        <w:t>2. Items (Barang)</w:t>
      </w:r>
    </w:p>
    <w:p w:rsidR="0032123C" w:rsidRDefault="00000000">
      <w:r>
        <w:t>Bagian ini digunakan untuk mengatur daftar barang yang tersedia.</w:t>
      </w:r>
    </w:p>
    <w:p w:rsidR="0032123C" w:rsidRDefault="00000000">
      <w:pPr>
        <w:pStyle w:val="Heading2"/>
      </w:pPr>
      <w:r>
        <w:t>2.1 Melihat Semua Barang</w:t>
      </w:r>
    </w:p>
    <w:p w:rsidR="0032123C" w:rsidRDefault="00000000">
      <w:r>
        <w:t>Alamat: GET /api/items</w:t>
      </w:r>
    </w:p>
    <w:p w:rsidR="0032123C" w:rsidRDefault="00000000">
      <w:r>
        <w:t>Fungsi: Menampilkan semua barang.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"Items retrieved successfully",</w:t>
      </w:r>
      <w:r>
        <w:br/>
        <w:t xml:space="preserve">  "data": [</w:t>
      </w:r>
      <w:r>
        <w:br/>
        <w:t xml:space="preserve">    { "id": 1, "name": "Air Mineral" },</w:t>
      </w:r>
      <w:r>
        <w:br/>
        <w:t xml:space="preserve">    { "id": 2, "name": "Coca Cola" }</w:t>
      </w:r>
      <w:r>
        <w:br/>
        <w:t xml:space="preserve">  ]</w:t>
      </w:r>
      <w:r>
        <w:br/>
        <w:t>}</w:t>
      </w:r>
      <w:r>
        <w:br/>
      </w:r>
    </w:p>
    <w:p w:rsidR="0032123C" w:rsidRDefault="00000000">
      <w:pPr>
        <w:pStyle w:val="Heading2"/>
      </w:pPr>
      <w:r>
        <w:t>2.2 Melihat Barang Berdasarkan ID</w:t>
      </w:r>
    </w:p>
    <w:p w:rsidR="0032123C" w:rsidRDefault="00000000">
      <w:r>
        <w:t>Alamat: GET /api/items/{id}</w:t>
      </w:r>
    </w:p>
    <w:p w:rsidR="0032123C" w:rsidRDefault="00000000">
      <w:r>
        <w:t>Fungsi: Menampilkan informasi barang tertentu berdasarkan ID.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"Item retrieved successfully",</w:t>
      </w:r>
      <w:r>
        <w:br/>
        <w:t xml:space="preserve">  "data": { "id": 1, "name": "Air Mineral" }</w:t>
      </w:r>
      <w:r>
        <w:br/>
        <w:t>}</w:t>
      </w:r>
      <w:r>
        <w:br/>
      </w:r>
    </w:p>
    <w:p w:rsidR="0032123C" w:rsidRDefault="00000000">
      <w:pPr>
        <w:pStyle w:val="Heading2"/>
      </w:pPr>
      <w:r>
        <w:t>2.3 Menambahkan Barang Baru</w:t>
      </w:r>
    </w:p>
    <w:p w:rsidR="0032123C" w:rsidRDefault="00000000">
      <w:r>
        <w:t>Alamat: POST /api/items</w:t>
      </w:r>
    </w:p>
    <w:p w:rsidR="0032123C" w:rsidRDefault="00000000">
      <w:r>
        <w:t>Isi Data (contoh): { 'name': 'Air Mineral' }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</w:r>
      <w:r>
        <w:lastRenderedPageBreak/>
        <w:t xml:space="preserve">  "message": "Item created successfully",</w:t>
      </w:r>
      <w:r>
        <w:br/>
        <w:t xml:space="preserve">  "data": { "id": 3, "name": "Air Mineral" }</w:t>
      </w:r>
      <w:r>
        <w:br/>
        <w:t>}</w:t>
      </w:r>
      <w:r>
        <w:br/>
      </w:r>
    </w:p>
    <w:p w:rsidR="0032123C" w:rsidRDefault="00000000">
      <w:pPr>
        <w:pStyle w:val="Heading1"/>
      </w:pPr>
      <w:r>
        <w:t>3. User Item Limits (Batasan Pengguna)</w:t>
      </w:r>
    </w:p>
    <w:p w:rsidR="0032123C" w:rsidRDefault="00000000">
      <w:r>
        <w:t>Bagian ini mengatur berapa banyak barang yang boleh diambil oleh seorang pengguna.</w:t>
      </w:r>
    </w:p>
    <w:p w:rsidR="0032123C" w:rsidRDefault="00000000">
      <w:pPr>
        <w:pStyle w:val="Heading2"/>
      </w:pPr>
      <w:r>
        <w:t>3.1 Melihat Semua User Item Limits</w:t>
      </w:r>
    </w:p>
    <w:p w:rsidR="0032123C" w:rsidRDefault="00000000">
      <w:r>
        <w:t>Alamat: GET /api/user-item-limits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"User item limits retrieved successfully",</w:t>
      </w:r>
      <w:r>
        <w:br/>
        <w:t xml:space="preserve">  "data": [</w:t>
      </w:r>
      <w:r>
        <w:br/>
        <w:t xml:space="preserve">    { "id": 1, "uid": "U001", "name": "John Doe", "role": "user", "limit": 5 }</w:t>
      </w:r>
      <w:r>
        <w:br/>
        <w:t xml:space="preserve">  ]</w:t>
      </w:r>
      <w:r>
        <w:br/>
        <w:t>}</w:t>
      </w:r>
      <w:r>
        <w:br/>
      </w:r>
    </w:p>
    <w:p w:rsidR="0032123C" w:rsidRDefault="00000000">
      <w:pPr>
        <w:pStyle w:val="Heading2"/>
      </w:pPr>
      <w:r>
        <w:t>3.2 Melihat User Item Limit Berdasarkan UID</w:t>
      </w:r>
    </w:p>
    <w:p w:rsidR="0032123C" w:rsidRDefault="00000000">
      <w:r>
        <w:t>Alamat: GET /api/user-item-limits/{uid}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"User item limit retrieved successfully",</w:t>
      </w:r>
      <w:r>
        <w:br/>
        <w:t xml:space="preserve">  "data": { "id": 1, "uid": "U001", "name": "John Doe", "role": "user", "limit": 5 }</w:t>
      </w:r>
      <w:r>
        <w:br/>
        <w:t>}</w:t>
      </w:r>
      <w:r>
        <w:br/>
      </w:r>
    </w:p>
    <w:p w:rsidR="0032123C" w:rsidRDefault="00000000">
      <w:pPr>
        <w:pStyle w:val="Heading2"/>
      </w:pPr>
      <w:r>
        <w:t>3.3 Membuat User Item Limit Baru</w:t>
      </w:r>
    </w:p>
    <w:p w:rsidR="0032123C" w:rsidRDefault="00000000">
      <w:r>
        <w:t>Alamat: POST /api/user-item-limits</w:t>
      </w:r>
    </w:p>
    <w:p w:rsidR="0032123C" w:rsidRDefault="00000000">
      <w:r>
        <w:t>Isi Data (contoh): { 'uid': 'U002', 'name': 'Jane Doe', 'role': 'admin', 'limit': 10 }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</w:r>
      <w:r>
        <w:lastRenderedPageBreak/>
        <w:t xml:space="preserve">  "status": true,</w:t>
      </w:r>
      <w:r>
        <w:br/>
        <w:t xml:space="preserve">  "message": "User item limit created successfully",</w:t>
      </w:r>
      <w:r>
        <w:br/>
        <w:t xml:space="preserve">  "data": { "id": 2, "uid": "U002", "name": "Jane Doe", "role": "admin", "limit": 10 }</w:t>
      </w:r>
      <w:r>
        <w:br/>
        <w:t>}</w:t>
      </w:r>
      <w:r>
        <w:br/>
      </w:r>
    </w:p>
    <w:p w:rsidR="0032123C" w:rsidRDefault="00000000">
      <w:pPr>
        <w:pStyle w:val="Heading2"/>
      </w:pPr>
      <w:r>
        <w:t>3.4 Mengubah Limit User</w:t>
      </w:r>
    </w:p>
    <w:p w:rsidR="0032123C" w:rsidRDefault="00000000">
      <w:r>
        <w:t>Alamat: PUT /api/user-item-limits/{uid}</w:t>
      </w:r>
    </w:p>
    <w:p w:rsidR="0032123C" w:rsidRDefault="00000000">
      <w:r>
        <w:t>Isi Data (contoh): { 'name': 'Jane Updated', 'limit': 20 }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"User item limit updated successfully",</w:t>
      </w:r>
      <w:r>
        <w:br/>
        <w:t xml:space="preserve">  "data": { "id": 2, "uid": "U002", "name": "Jane Updated", "role": "admin", "limit": 20 }</w:t>
      </w:r>
      <w:r>
        <w:br/>
        <w:t>}</w:t>
      </w:r>
      <w:r>
        <w:br/>
      </w:r>
    </w:p>
    <w:p w:rsidR="0032123C" w:rsidRDefault="00000000">
      <w:pPr>
        <w:pStyle w:val="Heading1"/>
      </w:pPr>
      <w:r>
        <w:t>4. Vending (Transaksi Pengambilan)</w:t>
      </w:r>
    </w:p>
    <w:p w:rsidR="0032123C" w:rsidRDefault="00000000">
      <w:r>
        <w:t>Bagian ini digunakan untuk mencatat transaksi pengambilan barang dari mesin.</w:t>
      </w:r>
    </w:p>
    <w:p w:rsidR="0032123C" w:rsidRDefault="00000000">
      <w:pPr>
        <w:pStyle w:val="Heading2"/>
      </w:pPr>
      <w:r>
        <w:t>4.1 Melihat Semua Transaksi</w:t>
      </w:r>
    </w:p>
    <w:p w:rsidR="0032123C" w:rsidRDefault="00000000">
      <w:r>
        <w:t>Alamat: GET /api/vendings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"Vending records retrieved successfully",</w:t>
      </w:r>
      <w:r>
        <w:br/>
        <w:t xml:space="preserve">  "data": [</w:t>
      </w:r>
      <w:r>
        <w:br/>
        <w:t xml:space="preserve">    {</w:t>
      </w:r>
      <w:r>
        <w:br/>
        <w:t xml:space="preserve">      "id": 1,</w:t>
      </w:r>
      <w:r>
        <w:br/>
        <w:t xml:space="preserve">      "device": "device001",</w:t>
      </w:r>
      <w:r>
        <w:br/>
        <w:t xml:space="preserve">      "item": { "id": 2, "name": "Coca Cola" },</w:t>
      </w:r>
      <w:r>
        <w:br/>
        <w:t xml:space="preserve">      "user": { "uid": "U001", "name": "John Doe", "role": "user" },</w:t>
      </w:r>
      <w:r>
        <w:br/>
        <w:t xml:space="preserve">      "created_at": "2025-09-30T09:12:45.000000Z"</w:t>
      </w:r>
      <w:r>
        <w:br/>
        <w:t xml:space="preserve">    }</w:t>
      </w:r>
      <w:r>
        <w:br/>
        <w:t xml:space="preserve">  ]</w:t>
      </w:r>
      <w:r>
        <w:br/>
        <w:t>}</w:t>
      </w:r>
      <w:r>
        <w:br/>
      </w:r>
    </w:p>
    <w:p w:rsidR="0032123C" w:rsidRDefault="00000000">
      <w:pPr>
        <w:pStyle w:val="Heading2"/>
      </w:pPr>
      <w:r>
        <w:lastRenderedPageBreak/>
        <w:t>4.2 Membuat Transaksi Baru</w:t>
      </w:r>
    </w:p>
    <w:p w:rsidR="0032123C" w:rsidRDefault="00000000">
      <w:r>
        <w:t>Alamat: POST /api/vendings</w:t>
      </w:r>
    </w:p>
    <w:p w:rsidR="0032123C" w:rsidRDefault="00000000">
      <w:r>
        <w:t>Isi Data (contoh): { 'uid': 'U001', 'device': 'device001', 'item': 2 }</w:t>
      </w:r>
    </w:p>
    <w:p w:rsidR="0032123C" w:rsidRDefault="00000000">
      <w:r>
        <w:t>Contoh Hasil:</w:t>
      </w:r>
    </w:p>
    <w:p w:rsidR="0032123C" w:rsidRDefault="00000000">
      <w:r>
        <w:br/>
        <w:t>{</w:t>
      </w:r>
      <w:r>
        <w:br/>
        <w:t xml:space="preserve">  "status": true,</w:t>
      </w:r>
      <w:r>
        <w:br/>
        <w:t xml:space="preserve">  "message": "Limit decremented successfully",</w:t>
      </w:r>
      <w:r>
        <w:br/>
        <w:t xml:space="preserve">  "data": {</w:t>
      </w:r>
      <w:r>
        <w:br/>
        <w:t xml:space="preserve">    "user": { "uid": "U001", "remaining_limit": 4 },</w:t>
      </w:r>
      <w:r>
        <w:br/>
        <w:t xml:space="preserve">    "device": { "device": "device001", "item_id": 2, "remaining_limit": 9 }</w:t>
      </w:r>
      <w:r>
        <w:br/>
        <w:t xml:space="preserve">  }</w:t>
      </w:r>
      <w:r>
        <w:br/>
        <w:t>}</w:t>
      </w:r>
      <w:r>
        <w:br/>
      </w:r>
    </w:p>
    <w:p w:rsidR="0032123C" w:rsidRDefault="00000000">
      <w:pPr>
        <w:pStyle w:val="Heading2"/>
      </w:pPr>
      <w:r>
        <w:t>4.3 Export Transaksi ke Excel</w:t>
      </w:r>
    </w:p>
    <w:p w:rsidR="0032123C" w:rsidRDefault="00000000">
      <w:r>
        <w:t>Alamat: GET /api/vendings/export/excel</w:t>
      </w:r>
    </w:p>
    <w:p w:rsidR="0032123C" w:rsidRDefault="00000000">
      <w:r>
        <w:t>Fungsi: Mengunduh semua catatan transaksi vending dalam bentuk file Excel (.xlsx).</w:t>
      </w:r>
    </w:p>
    <w:sectPr w:rsidR="00321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526489">
    <w:abstractNumId w:val="8"/>
  </w:num>
  <w:num w:numId="2" w16cid:durableId="1668365578">
    <w:abstractNumId w:val="6"/>
  </w:num>
  <w:num w:numId="3" w16cid:durableId="1387798129">
    <w:abstractNumId w:val="5"/>
  </w:num>
  <w:num w:numId="4" w16cid:durableId="1507983775">
    <w:abstractNumId w:val="4"/>
  </w:num>
  <w:num w:numId="5" w16cid:durableId="1631352442">
    <w:abstractNumId w:val="7"/>
  </w:num>
  <w:num w:numId="6" w16cid:durableId="1217936828">
    <w:abstractNumId w:val="3"/>
  </w:num>
  <w:num w:numId="7" w16cid:durableId="1711881250">
    <w:abstractNumId w:val="2"/>
  </w:num>
  <w:num w:numId="8" w16cid:durableId="2049646444">
    <w:abstractNumId w:val="1"/>
  </w:num>
  <w:num w:numId="9" w16cid:durableId="181293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0DF"/>
    <w:rsid w:val="0015074B"/>
    <w:rsid w:val="0029639D"/>
    <w:rsid w:val="0032123C"/>
    <w:rsid w:val="00326F90"/>
    <w:rsid w:val="00AA1D8D"/>
    <w:rsid w:val="00B47730"/>
    <w:rsid w:val="00CB0664"/>
    <w:rsid w:val="00F07C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70E373"/>
  <w14:defaultImageDpi w14:val="300"/>
  <w15:docId w15:val="{C2812A02-3A95-EA42-B174-B3190F9B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arief setyo nugroho</cp:lastModifiedBy>
  <cp:revision>2</cp:revision>
  <dcterms:created xsi:type="dcterms:W3CDTF">2013-12-23T23:15:00Z</dcterms:created>
  <dcterms:modified xsi:type="dcterms:W3CDTF">2025-09-30T03:22:00Z</dcterms:modified>
  <cp:category/>
</cp:coreProperties>
</file>